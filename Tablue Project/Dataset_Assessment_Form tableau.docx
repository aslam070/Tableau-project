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22F" w:rsidRDefault="003D2AEF">
      <w:pPr>
        <w:pStyle w:val="Title"/>
      </w:pPr>
      <w:r>
        <w:t>Power BI Dataset Assessment Form</w:t>
      </w:r>
    </w:p>
    <w:p w:rsidR="008C722F" w:rsidRDefault="003D2AEF">
      <w:pPr>
        <w:pStyle w:val="Heading1"/>
        <w:numPr>
          <w:ilvl w:val="0"/>
          <w:numId w:val="7"/>
        </w:numPr>
      </w:pPr>
      <w:r>
        <w:t xml:space="preserve">Your </w:t>
      </w:r>
      <w:proofErr w:type="gramStart"/>
      <w:r>
        <w:t>Name :</w:t>
      </w:r>
      <w:proofErr w:type="gramEnd"/>
      <w:r w:rsidR="00E72C4B">
        <w:t xml:space="preserve"> Muhammed Aslam k</w:t>
      </w:r>
    </w:p>
    <w:p w:rsidR="008C722F" w:rsidRDefault="008C722F">
      <w:bookmarkStart w:id="0" w:name="_GoBack"/>
      <w:bookmarkEnd w:id="0"/>
    </w:p>
    <w:p w:rsidR="008C722F" w:rsidRDefault="003D2AEF">
      <w:pPr>
        <w:pStyle w:val="Heading1"/>
        <w:numPr>
          <w:ilvl w:val="0"/>
          <w:numId w:val="7"/>
        </w:numPr>
      </w:pPr>
      <w:r>
        <w:t xml:space="preserve">Dataset's Link </w:t>
      </w:r>
      <w:proofErr w:type="gramStart"/>
      <w:r>
        <w:t>( Drive</w:t>
      </w:r>
      <w:proofErr w:type="gramEnd"/>
      <w:r>
        <w:t xml:space="preserve"> link):</w:t>
      </w:r>
      <w:r w:rsidR="00E72C4B" w:rsidRPr="00E72C4B">
        <w:t xml:space="preserve"> https://www.kaggle.com/datasets/rohitgrewal/airlines-flights-data/data</w:t>
      </w:r>
    </w:p>
    <w:p w:rsidR="008C722F" w:rsidRDefault="008C722F"/>
    <w:p w:rsidR="008C722F" w:rsidRDefault="003D2AEF">
      <w:pPr>
        <w:pStyle w:val="Heading1"/>
        <w:numPr>
          <w:ilvl w:val="0"/>
          <w:numId w:val="7"/>
        </w:numPr>
      </w:pPr>
      <w:r>
        <w:t xml:space="preserve">Project </w:t>
      </w:r>
      <w:proofErr w:type="gramStart"/>
      <w:r>
        <w:t>Goal :</w:t>
      </w:r>
      <w:proofErr w:type="gramEnd"/>
    </w:p>
    <w:p w:rsidR="008C722F" w:rsidRDefault="00E72C4B">
      <w:r>
        <w:t>To analyze airline flight pricing, duration, stops, and travel patterns using Tableau, with a focus on identifying factors that influence ticket prices across routes, times, and airline carriers.</w:t>
      </w:r>
    </w:p>
    <w:p w:rsidR="008C722F" w:rsidRDefault="003D2AEF">
      <w:pPr>
        <w:pStyle w:val="Heading1"/>
        <w:numPr>
          <w:ilvl w:val="0"/>
          <w:numId w:val="7"/>
        </w:numPr>
      </w:pPr>
      <w:r>
        <w:t>. Data Quality</w:t>
      </w:r>
    </w:p>
    <w:p w:rsidR="008C722F" w:rsidRDefault="003D2AEF">
      <w:r>
        <w:t xml:space="preserve">How will </w:t>
      </w:r>
      <w:r>
        <w:t>you handle missing values in important fields (if any)?</w:t>
      </w:r>
    </w:p>
    <w:p w:rsidR="00E72C4B" w:rsidRDefault="00E72C4B" w:rsidP="00E72C4B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dataset has </w:t>
      </w:r>
      <w:r>
        <w:rPr>
          <w:rStyle w:val="Strong"/>
        </w:rPr>
        <w:t>no missing values</w:t>
      </w:r>
      <w:r>
        <w:t xml:space="preserve"> in any columns.</w:t>
      </w:r>
    </w:p>
    <w:p w:rsidR="00E72C4B" w:rsidRDefault="00E72C4B" w:rsidP="00E72C4B">
      <w:pPr>
        <w:pStyle w:val="NormalWeb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any are found during further analysis, I will:</w:t>
      </w:r>
    </w:p>
    <w:p w:rsidR="00E72C4B" w:rsidRDefault="00E72C4B" w:rsidP="00E72C4B">
      <w:pPr>
        <w:pStyle w:val="NormalWeb"/>
        <w:numPr>
          <w:ilvl w:val="0"/>
          <w:numId w:val="8"/>
        </w:numPr>
      </w:pPr>
      <w:r>
        <w:t>Use imputation (mean/median) for numerical columns</w:t>
      </w:r>
    </w:p>
    <w:p w:rsidR="00E72C4B" w:rsidRDefault="00E72C4B" w:rsidP="00E72C4B">
      <w:pPr>
        <w:pStyle w:val="NormalWeb"/>
        <w:numPr>
          <w:ilvl w:val="0"/>
          <w:numId w:val="8"/>
        </w:numPr>
      </w:pPr>
      <w:r>
        <w:t>Use mode or "Unknown" for categorical columns</w:t>
      </w:r>
    </w:p>
    <w:p w:rsidR="00E72C4B" w:rsidRDefault="00E72C4B" w:rsidP="00E72C4B">
      <w:pPr>
        <w:pStyle w:val="NormalWeb"/>
        <w:numPr>
          <w:ilvl w:val="0"/>
          <w:numId w:val="8"/>
        </w:numPr>
      </w:pPr>
      <w:r>
        <w:t>Drop rows if values are critical and can't be inferred</w:t>
      </w:r>
    </w:p>
    <w:p w:rsidR="008C722F" w:rsidRDefault="003D2AEF">
      <w:r>
        <w:t>Provide the source of the dataset:</w:t>
      </w:r>
    </w:p>
    <w:p w:rsidR="00E72C4B" w:rsidRDefault="00E72C4B" w:rsidP="000B4EFA">
      <w:pPr>
        <w:pStyle w:val="ListParagraph"/>
        <w:numPr>
          <w:ilvl w:val="1"/>
          <w:numId w:val="8"/>
        </w:numPr>
      </w:pPr>
      <w:r>
        <w:t>Kaggle</w:t>
      </w:r>
    </w:p>
    <w:p w:rsidR="008C722F" w:rsidRDefault="003D2AEF">
      <w:pPr>
        <w:pStyle w:val="Heading1"/>
        <w:numPr>
          <w:ilvl w:val="0"/>
          <w:numId w:val="7"/>
        </w:numPr>
      </w:pPr>
      <w:r>
        <w:t>D</w:t>
      </w:r>
      <w:r>
        <w:t>ata Structure</w:t>
      </w:r>
    </w:p>
    <w:p w:rsidR="008C722F" w:rsidRDefault="003D2AEF">
      <w:r>
        <w:t>What is the file format of the dataset (e.g., CSV, Excel)?</w:t>
      </w:r>
    </w:p>
    <w:p w:rsidR="008C722F" w:rsidRDefault="00E72C4B" w:rsidP="000B4EFA">
      <w:pPr>
        <w:pStyle w:val="ListParagraph"/>
        <w:numPr>
          <w:ilvl w:val="0"/>
          <w:numId w:val="18"/>
        </w:numPr>
      </w:pPr>
      <w:r>
        <w:t>CSV (Comma-Separated Values</w:t>
      </w:r>
      <w:r w:rsidR="000B4EFA">
        <w:t>)</w:t>
      </w:r>
    </w:p>
    <w:p w:rsidR="008C722F" w:rsidRDefault="003D2AEF">
      <w:r>
        <w:t>H</w:t>
      </w:r>
      <w:r>
        <w:t>ow many records (rows) does the dataset contain?</w:t>
      </w:r>
    </w:p>
    <w:p w:rsidR="00E72C4B" w:rsidRDefault="00E72C4B" w:rsidP="000B4EFA">
      <w:pPr>
        <w:pStyle w:val="ListParagraph"/>
        <w:numPr>
          <w:ilvl w:val="0"/>
          <w:numId w:val="17"/>
        </w:numPr>
      </w:pPr>
      <w:r>
        <w:t>300,153 rows</w:t>
      </w:r>
    </w:p>
    <w:p w:rsidR="008C722F" w:rsidRDefault="003D2AEF">
      <w:r>
        <w:t>H</w:t>
      </w:r>
      <w:r>
        <w:t>ow many columns does the dataset have?</w:t>
      </w:r>
    </w:p>
    <w:p w:rsidR="00E72C4B" w:rsidRDefault="000B4EFA" w:rsidP="000B4EFA">
      <w:pPr>
        <w:ind w:firstLine="720"/>
      </w:pPr>
      <w:r>
        <w:lastRenderedPageBreak/>
        <w:t>-</w:t>
      </w:r>
      <w:r w:rsidR="00E72C4B">
        <w:t>12 columns</w:t>
      </w:r>
    </w:p>
    <w:p w:rsidR="008C722F" w:rsidRDefault="003D2AEF">
      <w:pPr>
        <w:pStyle w:val="Heading1"/>
      </w:pPr>
      <w:r>
        <w:t>5. Data Content</w:t>
      </w:r>
    </w:p>
    <w:p w:rsidR="008C722F" w:rsidRDefault="003D2AEF" w:rsidP="00E72C4B">
      <w:r>
        <w:t xml:space="preserve">List the columns in the dataset and type of data in them </w:t>
      </w:r>
    </w:p>
    <w:p w:rsidR="00E72C4B" w:rsidRPr="00E72C4B" w:rsidRDefault="00E72C4B" w:rsidP="00E7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List the columns in the dataset and type of data in them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index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Integer (row identifier)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airline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flight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source_city</w:t>
      </w:r>
      <w:proofErr w:type="spellEnd"/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departure_time</w:t>
      </w:r>
      <w:proofErr w:type="spellEnd"/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stops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arrival_time</w:t>
      </w:r>
      <w:proofErr w:type="spellEnd"/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destination_city</w:t>
      </w:r>
      <w:proofErr w:type="spellEnd"/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Categorical (text)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duration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Numeric (float)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days_left</w:t>
      </w:r>
      <w:proofErr w:type="spellEnd"/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Numeric (integer)</w:t>
      </w:r>
    </w:p>
    <w:p w:rsidR="00E72C4B" w:rsidRPr="00E72C4B" w:rsidRDefault="00E72C4B" w:rsidP="00E7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price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Numeric (integer)</w:t>
      </w:r>
    </w:p>
    <w:p w:rsidR="00E72C4B" w:rsidRDefault="00E72C4B" w:rsidP="00E72C4B"/>
    <w:p w:rsidR="008C722F" w:rsidRDefault="003D2AEF">
      <w:r>
        <w:t>D</w:t>
      </w:r>
      <w:r>
        <w:t>o the columns contain consistent data (e.g., no mixed data ty</w:t>
      </w:r>
      <w:r>
        <w:t>pes within the same column)?</w:t>
      </w:r>
    </w:p>
    <w:p w:rsidR="00E72C4B" w:rsidRDefault="00E72C4B">
      <w:r>
        <w:t>Yes, all columns contain consistent data types.</w:t>
      </w:r>
    </w:p>
    <w:p w:rsidR="008C722F" w:rsidRDefault="003D2AEF">
      <w:r>
        <w:t>Are there any calculated fields in the dataset (e.g., profit margin, growth rate)? If so, list them:</w:t>
      </w:r>
    </w:p>
    <w:p w:rsidR="00E72C4B" w:rsidRPr="00E72C4B" w:rsidRDefault="00E72C4B" w:rsidP="00E7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Yes:</w:t>
      </w:r>
    </w:p>
    <w:p w:rsidR="00E72C4B" w:rsidRPr="00E72C4B" w:rsidRDefault="00E72C4B" w:rsidP="00E72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days_left</w:t>
      </w:r>
      <w:proofErr w:type="spellEnd"/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(calculated based on date difference before flight)</w:t>
      </w:r>
    </w:p>
    <w:p w:rsidR="00E72C4B" w:rsidRPr="00E72C4B" w:rsidRDefault="00E72C4B" w:rsidP="00E72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72C4B">
        <w:rPr>
          <w:rFonts w:ascii="Courier New" w:eastAsia="Times New Roman" w:hAnsi="Courier New" w:cs="Courier New"/>
          <w:sz w:val="20"/>
          <w:szCs w:val="20"/>
          <w:lang w:val="en-IN" w:eastAsia="en-IN"/>
        </w:rPr>
        <w:t>duration</w:t>
      </w:r>
      <w:r w:rsidRPr="00E72C4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(likely calculated flight time in hours)</w:t>
      </w:r>
    </w:p>
    <w:p w:rsidR="008C722F" w:rsidRDefault="003D2AEF">
      <w:r>
        <w:t>Does the dataset include any categorical variables (e.g., product category, region)? If yes, list them:</w:t>
      </w:r>
    </w:p>
    <w:p w:rsidR="000B4EFA" w:rsidRPr="000B4EFA" w:rsidRDefault="000B4EFA" w:rsidP="000B4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Yes:</w:t>
      </w:r>
    </w:p>
    <w:p w:rsidR="00E72C4B" w:rsidRPr="000B4EFA" w:rsidRDefault="000B4EFA" w:rsidP="000B4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airline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flight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source_city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departure_time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stops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arrival_time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destination_city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C722F" w:rsidRDefault="003D2AEF">
      <w:r>
        <w:t>Does the dataset include any time-based data (e.g., dates, timestamps)? If yes, explain how it is formatted:</w:t>
      </w:r>
    </w:p>
    <w:p w:rsidR="000B4EFA" w:rsidRDefault="000B4EFA" w:rsidP="000B4EFA">
      <w:pPr>
        <w:pStyle w:val="NormalWeb"/>
      </w:pPr>
      <w:proofErr w:type="gramStart"/>
      <w:r>
        <w:rPr>
          <w:rFonts w:hAnsi="Symbol"/>
        </w:rPr>
        <w:t></w:t>
      </w:r>
      <w:r>
        <w:t xml:space="preserve">  Indirectly</w:t>
      </w:r>
      <w:proofErr w:type="gramEnd"/>
      <w:r>
        <w:t xml:space="preserve">: </w:t>
      </w:r>
      <w:proofErr w:type="spellStart"/>
      <w:r>
        <w:rPr>
          <w:rStyle w:val="HTMLCode"/>
        </w:rPr>
        <w:t>departure_time</w:t>
      </w:r>
      <w:proofErr w:type="spellEnd"/>
      <w:r>
        <w:t xml:space="preserve"> and </w:t>
      </w:r>
      <w:proofErr w:type="spellStart"/>
      <w:r>
        <w:rPr>
          <w:rStyle w:val="HTMLCode"/>
        </w:rPr>
        <w:t>arrival_time</w:t>
      </w:r>
      <w:proofErr w:type="spellEnd"/>
      <w:r>
        <w:t xml:space="preserve"> are time-based but categorical (e.g., "Morning", "Night")</w:t>
      </w:r>
    </w:p>
    <w:p w:rsidR="000B4EFA" w:rsidRDefault="000B4EFA" w:rsidP="000B4EF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days</w:t>
      </w:r>
      <w:proofErr w:type="gramEnd"/>
      <w:r>
        <w:rPr>
          <w:rStyle w:val="HTMLCode"/>
        </w:rPr>
        <w:t>_left</w:t>
      </w:r>
      <w:proofErr w:type="spellEnd"/>
      <w:r>
        <w:t xml:space="preserve"> gives a numeric representation of the time until departure</w:t>
      </w:r>
    </w:p>
    <w:p w:rsidR="008C722F" w:rsidRDefault="003D2AEF">
      <w:r>
        <w:t>A</w:t>
      </w:r>
      <w:r>
        <w:t>re there any columns with geographical data (e.g., country, city)? If yes, list them:</w:t>
      </w:r>
    </w:p>
    <w:p w:rsidR="000B4EFA" w:rsidRPr="000B4EFA" w:rsidRDefault="000B4EFA" w:rsidP="000B4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Yes:</w:t>
      </w:r>
    </w:p>
    <w:p w:rsidR="000B4EFA" w:rsidRPr="000B4EFA" w:rsidRDefault="000B4EFA" w:rsidP="000B4E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source_city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destination_city</w:t>
      </w:r>
      <w:proofErr w:type="spellEnd"/>
    </w:p>
    <w:p w:rsidR="008C722F" w:rsidRDefault="003D2AEF">
      <w:r>
        <w:t>Are there any numerical variables with large ranges or outliers? If so, how will you handle them?</w:t>
      </w:r>
    </w:p>
    <w:p w:rsidR="000B4EFA" w:rsidRPr="000B4EFA" w:rsidRDefault="000B4EFA" w:rsidP="000B4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Yes:</w:t>
      </w:r>
    </w:p>
    <w:p w:rsidR="000B4EFA" w:rsidRPr="000B4EFA" w:rsidRDefault="000B4EFA" w:rsidP="000B4E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price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ranges from ₹1,105 to ₹1,23,071</w:t>
      </w:r>
    </w:p>
    <w:p w:rsidR="000B4EFA" w:rsidRPr="000B4EFA" w:rsidRDefault="000B4EFA" w:rsidP="000B4E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Outliers will be identified using boxplots and handled by:</w:t>
      </w:r>
    </w:p>
    <w:p w:rsidR="000B4EFA" w:rsidRPr="000B4EFA" w:rsidRDefault="000B4EFA" w:rsidP="000B4E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Capping extreme values</w:t>
      </w:r>
    </w:p>
    <w:p w:rsidR="000B4EFA" w:rsidRPr="000B4EFA" w:rsidRDefault="000B4EFA" w:rsidP="000B4E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log transformation if needed</w:t>
      </w:r>
    </w:p>
    <w:p w:rsidR="008C722F" w:rsidRDefault="003D2AEF">
      <w:r>
        <w:t>Does the dataset include any hierarchical or multi-level categories (e.g., subcategories, regions within countries)?</w:t>
      </w:r>
    </w:p>
    <w:p w:rsidR="000B4EFA" w:rsidRDefault="000B4EFA" w:rsidP="000B4EFA">
      <w:pPr>
        <w:pStyle w:val="ListParagraph"/>
        <w:numPr>
          <w:ilvl w:val="0"/>
          <w:numId w:val="14"/>
        </w:numPr>
      </w:pPr>
      <w:r>
        <w:t>No</w:t>
      </w:r>
    </w:p>
    <w:p w:rsidR="008C722F" w:rsidRDefault="003D2AEF">
      <w:r>
        <w:t>D</w:t>
      </w:r>
      <w:r>
        <w:t>oes the dataset include any columns that could be used for filtering or grouping data (e.g., product ID, customer segment)?</w:t>
      </w:r>
    </w:p>
    <w:p w:rsidR="000B4EFA" w:rsidRPr="000B4EFA" w:rsidRDefault="000B4EFA" w:rsidP="000B4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Yes:</w:t>
      </w:r>
    </w:p>
    <w:p w:rsidR="000B4EFA" w:rsidRPr="000B4EFA" w:rsidRDefault="000B4EFA" w:rsidP="000B4E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airline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flight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source_city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destination_city</w:t>
      </w:r>
      <w:proofErr w:type="spellEnd"/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</w:t>
      </w: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val="en-IN" w:eastAsia="en-IN"/>
        </w:rPr>
        <w:t>departure_time</w:t>
      </w:r>
      <w:proofErr w:type="spellEnd"/>
    </w:p>
    <w:p w:rsidR="000B4EFA" w:rsidRDefault="000B4EFA"/>
    <w:p w:rsidR="008C722F" w:rsidRDefault="003D2AEF">
      <w:r>
        <w:t>Explain whether the dataset allows you to explore trends, comparisons, or correlations:</w:t>
      </w:r>
    </w:p>
    <w:p w:rsidR="000B4EFA" w:rsidRPr="000B4EFA" w:rsidRDefault="000B4EFA" w:rsidP="000B4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Yes:</w:t>
      </w:r>
    </w:p>
    <w:p w:rsidR="000B4EFA" w:rsidRPr="000B4EFA" w:rsidRDefault="000B4EFA" w:rsidP="000B4E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Trends in ticket pricing vs. days left</w:t>
      </w:r>
    </w:p>
    <w:p w:rsidR="000B4EFA" w:rsidRPr="000B4EFA" w:rsidRDefault="000B4EFA" w:rsidP="000B4E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Comparisons between airlines, class types, or routes</w:t>
      </w:r>
    </w:p>
    <w:p w:rsidR="000B4EFA" w:rsidRPr="000B4EFA" w:rsidRDefault="000B4EFA" w:rsidP="000B4E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Correlation between flight duration, stops, and price</w:t>
      </w:r>
    </w:p>
    <w:p w:rsidR="008C722F" w:rsidRDefault="003D2AEF">
      <w:pPr>
        <w:pStyle w:val="Heading1"/>
      </w:pPr>
      <w:r>
        <w:t>6. Size &amp; Performance</w:t>
      </w:r>
    </w:p>
    <w:p w:rsidR="008C722F" w:rsidRDefault="003D2AEF">
      <w:r>
        <w:t>What is the size of the dataset in MB?</w:t>
      </w:r>
    </w:p>
    <w:p w:rsidR="008C722F" w:rsidRDefault="000B4EFA" w:rsidP="000B4EFA">
      <w:pPr>
        <w:pStyle w:val="ListParagraph"/>
        <w:numPr>
          <w:ilvl w:val="0"/>
          <w:numId w:val="14"/>
        </w:numPr>
      </w:pPr>
      <w:r>
        <w:t>23.7 mb.</w:t>
      </w:r>
    </w:p>
    <w:sectPr w:rsidR="008C7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AEF" w:rsidRDefault="003D2AEF">
      <w:pPr>
        <w:spacing w:line="240" w:lineRule="auto"/>
      </w:pPr>
      <w:r>
        <w:separator/>
      </w:r>
    </w:p>
  </w:endnote>
  <w:endnote w:type="continuationSeparator" w:id="0">
    <w:p w:rsidR="003D2AEF" w:rsidRDefault="003D2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AEF" w:rsidRDefault="003D2AEF">
      <w:pPr>
        <w:spacing w:after="0"/>
      </w:pPr>
      <w:r>
        <w:separator/>
      </w:r>
    </w:p>
  </w:footnote>
  <w:footnote w:type="continuationSeparator" w:id="0">
    <w:p w:rsidR="003D2AEF" w:rsidRDefault="003D2A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0FD8C0"/>
    <w:multiLevelType w:val="singleLevel"/>
    <w:tmpl w:val="E30FD8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C56ED3"/>
    <w:multiLevelType w:val="multilevel"/>
    <w:tmpl w:val="D89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471C5"/>
    <w:multiLevelType w:val="multilevel"/>
    <w:tmpl w:val="C02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D512D"/>
    <w:multiLevelType w:val="hybridMultilevel"/>
    <w:tmpl w:val="0E80AD06"/>
    <w:lvl w:ilvl="0" w:tplc="1FDC81CC">
      <w:start w:val="6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956B4C"/>
    <w:multiLevelType w:val="multilevel"/>
    <w:tmpl w:val="5986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84EA5"/>
    <w:multiLevelType w:val="multilevel"/>
    <w:tmpl w:val="B58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14F17"/>
    <w:multiLevelType w:val="multilevel"/>
    <w:tmpl w:val="C2D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72456"/>
    <w:multiLevelType w:val="multilevel"/>
    <w:tmpl w:val="43A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23647"/>
    <w:multiLevelType w:val="multilevel"/>
    <w:tmpl w:val="DA6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77F84"/>
    <w:multiLevelType w:val="hybridMultilevel"/>
    <w:tmpl w:val="6DA83C9E"/>
    <w:lvl w:ilvl="0" w:tplc="073E11E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7280"/>
    <w:multiLevelType w:val="multilevel"/>
    <w:tmpl w:val="CE9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10F40"/>
    <w:multiLevelType w:val="hybridMultilevel"/>
    <w:tmpl w:val="D0BE9F84"/>
    <w:lvl w:ilvl="0" w:tplc="72128820">
      <w:start w:val="6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14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  <w:num w:numId="14">
    <w:abstractNumId w:val="15"/>
  </w:num>
  <w:num w:numId="15">
    <w:abstractNumId w:val="13"/>
  </w:num>
  <w:num w:numId="16">
    <w:abstractNumId w:val="16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EFA"/>
    <w:rsid w:val="0015074B"/>
    <w:rsid w:val="0029639D"/>
    <w:rsid w:val="00326F90"/>
    <w:rsid w:val="003D2AEF"/>
    <w:rsid w:val="00556280"/>
    <w:rsid w:val="008C722F"/>
    <w:rsid w:val="00AA1D8D"/>
    <w:rsid w:val="00B47730"/>
    <w:rsid w:val="00B74800"/>
    <w:rsid w:val="00B7583E"/>
    <w:rsid w:val="00BF00F6"/>
    <w:rsid w:val="00CB0664"/>
    <w:rsid w:val="00E72C4B"/>
    <w:rsid w:val="00FC693F"/>
    <w:rsid w:val="2A637619"/>
    <w:rsid w:val="4825522B"/>
    <w:rsid w:val="7BF1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B43D4"/>
  <w14:defaultImageDpi w14:val="300"/>
  <w15:docId w15:val="{ECDF2F5B-8B3E-42F9-8C1E-BA6C7910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unhideWhenUsed/>
    <w:rsid w:val="00E7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72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344E9C-E526-4A0F-8BF4-1AB54E94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2025-08-07T08:45:00Z</dcterms:created>
  <dcterms:modified xsi:type="dcterms:W3CDTF">2025-08-07T08:45:00Z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72750E3DE21546B2BEBC862FE59536CF_13</vt:lpwstr>
  </property>
</Properties>
</file>